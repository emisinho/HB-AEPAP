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85CB" w14:textId="77777777" w:rsidR="00BD3253" w:rsidRDefault="00D1736B" w:rsidP="00D1736B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BD3253">
        <w:rPr>
          <w:rFonts w:ascii="Arial" w:hAnsi="Arial" w:cs="Arial"/>
          <w:b/>
          <w:bCs/>
          <w:sz w:val="24"/>
          <w:szCs w:val="24"/>
          <w:lang w:val="es-MX"/>
        </w:rPr>
        <w:t>Acceso a Internet en Álvaro Obregón, CDMX y México</w:t>
      </w:r>
    </w:p>
    <w:p w14:paraId="0F23C074" w14:textId="4305B8DB" w:rsidR="00D1736B" w:rsidRPr="00BD3253" w:rsidRDefault="00D1736B" w:rsidP="00D1736B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BD3253">
        <w:rPr>
          <w:rFonts w:ascii="Arial" w:hAnsi="Arial" w:cs="Arial"/>
          <w:b/>
          <w:bCs/>
          <w:sz w:val="24"/>
          <w:szCs w:val="24"/>
          <w:lang w:val="es-MX"/>
        </w:rPr>
        <w:t>Hogares con acceso a internet</w:t>
      </w:r>
    </w:p>
    <w:tbl>
      <w:tblPr>
        <w:tblStyle w:val="Tablaconcuadrcula"/>
        <w:tblW w:w="9275" w:type="dxa"/>
        <w:tblLook w:val="04A0" w:firstRow="1" w:lastRow="0" w:firstColumn="1" w:lastColumn="0" w:noHBand="0" w:noVBand="1"/>
      </w:tblPr>
      <w:tblGrid>
        <w:gridCol w:w="1855"/>
        <w:gridCol w:w="1855"/>
        <w:gridCol w:w="1855"/>
        <w:gridCol w:w="1855"/>
        <w:gridCol w:w="1855"/>
      </w:tblGrid>
      <w:tr w:rsidR="00D1736B" w:rsidRPr="00BD3253" w14:paraId="3F2E0DEC" w14:textId="77777777" w:rsidTr="00D1736B">
        <w:trPr>
          <w:trHeight w:val="894"/>
        </w:trPr>
        <w:tc>
          <w:tcPr>
            <w:tcW w:w="1855" w:type="dxa"/>
          </w:tcPr>
          <w:p w14:paraId="08174FE2" w14:textId="5C9C3A4F" w:rsidR="00D1736B" w:rsidRPr="00BD3253" w:rsidRDefault="00D1736B" w:rsidP="00D1736B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BD3253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Variable</w:t>
            </w:r>
          </w:p>
        </w:tc>
        <w:tc>
          <w:tcPr>
            <w:tcW w:w="1855" w:type="dxa"/>
          </w:tcPr>
          <w:p w14:paraId="550EA4E1" w14:textId="77777777" w:rsidR="00BD3253" w:rsidRPr="00BD3253" w:rsidRDefault="00BD3253" w:rsidP="00BD3253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BD3253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Dato local</w:t>
            </w:r>
          </w:p>
          <w:p w14:paraId="2DD81C4A" w14:textId="77777777" w:rsidR="00BD3253" w:rsidRPr="00BD3253" w:rsidRDefault="00BD3253" w:rsidP="00BD3253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BD3253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(Álvaro</w:t>
            </w:r>
          </w:p>
          <w:p w14:paraId="01604EC6" w14:textId="56C20079" w:rsidR="00D1736B" w:rsidRPr="00BD3253" w:rsidRDefault="00BD3253" w:rsidP="00BD3253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BD3253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Obregón)</w:t>
            </w:r>
          </w:p>
        </w:tc>
        <w:tc>
          <w:tcPr>
            <w:tcW w:w="1855" w:type="dxa"/>
          </w:tcPr>
          <w:p w14:paraId="66BAA1D9" w14:textId="48DD8311" w:rsidR="00D1736B" w:rsidRPr="00BD3253" w:rsidRDefault="00BD3253" w:rsidP="00D1736B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BD3253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Dato CDMX</w:t>
            </w:r>
          </w:p>
        </w:tc>
        <w:tc>
          <w:tcPr>
            <w:tcW w:w="1855" w:type="dxa"/>
          </w:tcPr>
          <w:p w14:paraId="20DFEA36" w14:textId="09521521" w:rsidR="00D1736B" w:rsidRPr="00BD3253" w:rsidRDefault="00BD3253" w:rsidP="00D1736B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BD3253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Dato nacional</w:t>
            </w:r>
          </w:p>
        </w:tc>
        <w:tc>
          <w:tcPr>
            <w:tcW w:w="1855" w:type="dxa"/>
          </w:tcPr>
          <w:p w14:paraId="4928D988" w14:textId="73222D04" w:rsidR="00D1736B" w:rsidRPr="00BD3253" w:rsidRDefault="00BD3253" w:rsidP="00D1736B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BD3253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Fuente (URL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 en referencias</w:t>
            </w:r>
            <w:r w:rsidRPr="00BD3253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)</w:t>
            </w:r>
          </w:p>
        </w:tc>
      </w:tr>
      <w:tr w:rsidR="00D1736B" w:rsidRPr="00BD3253" w14:paraId="7003FF09" w14:textId="77777777" w:rsidTr="00D1736B">
        <w:trPr>
          <w:trHeight w:val="842"/>
        </w:trPr>
        <w:tc>
          <w:tcPr>
            <w:tcW w:w="1855" w:type="dxa"/>
          </w:tcPr>
          <w:p w14:paraId="42D45A07" w14:textId="77777777" w:rsidR="00D1736B" w:rsidRPr="00BD3253" w:rsidRDefault="00D1736B" w:rsidP="00D173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3253">
              <w:rPr>
                <w:rFonts w:ascii="Arial" w:hAnsi="Arial" w:cs="Arial"/>
                <w:sz w:val="24"/>
                <w:szCs w:val="24"/>
                <w:lang w:val="es-MX"/>
              </w:rPr>
              <w:t>Hogares con</w:t>
            </w:r>
          </w:p>
          <w:p w14:paraId="678E90D0" w14:textId="77777777" w:rsidR="00D1736B" w:rsidRPr="00BD3253" w:rsidRDefault="00D1736B" w:rsidP="00D173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3253">
              <w:rPr>
                <w:rFonts w:ascii="Arial" w:hAnsi="Arial" w:cs="Arial"/>
                <w:sz w:val="24"/>
                <w:szCs w:val="24"/>
                <w:lang w:val="es-MX"/>
              </w:rPr>
              <w:t>disponibilidad</w:t>
            </w:r>
          </w:p>
          <w:p w14:paraId="63566655" w14:textId="77777777" w:rsidR="00D1736B" w:rsidRPr="00BD3253" w:rsidRDefault="00D1736B" w:rsidP="00D173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3253">
              <w:rPr>
                <w:rFonts w:ascii="Arial" w:hAnsi="Arial" w:cs="Arial"/>
                <w:sz w:val="24"/>
                <w:szCs w:val="24"/>
                <w:lang w:val="es-MX"/>
              </w:rPr>
              <w:t>de internet</w:t>
            </w:r>
          </w:p>
          <w:p w14:paraId="64D8F691" w14:textId="04A0C4DE" w:rsidR="00D1736B" w:rsidRPr="00BD3253" w:rsidRDefault="00D1736B" w:rsidP="00D173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3253">
              <w:rPr>
                <w:rFonts w:ascii="Arial" w:hAnsi="Arial" w:cs="Arial"/>
                <w:sz w:val="24"/>
                <w:szCs w:val="24"/>
                <w:lang w:val="es-MX"/>
              </w:rPr>
              <w:t>(2020 / 2024)</w:t>
            </w:r>
          </w:p>
        </w:tc>
        <w:tc>
          <w:tcPr>
            <w:tcW w:w="1855" w:type="dxa"/>
          </w:tcPr>
          <w:p w14:paraId="171F06A0" w14:textId="77777777" w:rsidR="00BD3253" w:rsidRPr="00BD3253" w:rsidRDefault="00BD3253" w:rsidP="00BD325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3253">
              <w:rPr>
                <w:rFonts w:ascii="Arial" w:hAnsi="Arial" w:cs="Arial"/>
                <w:sz w:val="24"/>
                <w:szCs w:val="24"/>
                <w:lang w:val="es-MX"/>
              </w:rPr>
              <w:t>77.2 % (Censo</w:t>
            </w:r>
          </w:p>
          <w:p w14:paraId="7277FEBA" w14:textId="1C4DE08C" w:rsidR="00D1736B" w:rsidRPr="00BD3253" w:rsidRDefault="00BD3253" w:rsidP="00BD325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3253">
              <w:rPr>
                <w:rFonts w:ascii="Arial" w:hAnsi="Arial" w:cs="Arial"/>
                <w:sz w:val="24"/>
                <w:szCs w:val="24"/>
                <w:lang w:val="es-MX"/>
              </w:rPr>
              <w:t>2020)</w:t>
            </w:r>
          </w:p>
        </w:tc>
        <w:tc>
          <w:tcPr>
            <w:tcW w:w="1855" w:type="dxa"/>
          </w:tcPr>
          <w:p w14:paraId="6975BBBA" w14:textId="77777777" w:rsidR="00BD3253" w:rsidRPr="00BD3253" w:rsidRDefault="00BD3253" w:rsidP="00BD325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3253">
              <w:rPr>
                <w:rFonts w:ascii="Arial" w:hAnsi="Arial" w:cs="Arial"/>
                <w:sz w:val="24"/>
                <w:szCs w:val="24"/>
                <w:lang w:val="es-MX"/>
              </w:rPr>
              <w:t>84.4 %</w:t>
            </w:r>
          </w:p>
          <w:p w14:paraId="64AFC69B" w14:textId="77777777" w:rsidR="00BD3253" w:rsidRPr="00BD3253" w:rsidRDefault="00BD3253" w:rsidP="00BD325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3253">
              <w:rPr>
                <w:rFonts w:ascii="Arial" w:hAnsi="Arial" w:cs="Arial"/>
                <w:sz w:val="24"/>
                <w:szCs w:val="24"/>
                <w:lang w:val="es-MX"/>
              </w:rPr>
              <w:t>(ENDUTIH</w:t>
            </w:r>
          </w:p>
          <w:p w14:paraId="00740E8D" w14:textId="466301B3" w:rsidR="00D1736B" w:rsidRPr="00BD3253" w:rsidRDefault="00BD3253" w:rsidP="00BD325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3253">
              <w:rPr>
                <w:rFonts w:ascii="Arial" w:hAnsi="Arial" w:cs="Arial"/>
                <w:sz w:val="24"/>
                <w:szCs w:val="24"/>
                <w:lang w:val="es-MX"/>
              </w:rPr>
              <w:t>2024)</w:t>
            </w:r>
          </w:p>
        </w:tc>
        <w:tc>
          <w:tcPr>
            <w:tcW w:w="1855" w:type="dxa"/>
          </w:tcPr>
          <w:p w14:paraId="10697A47" w14:textId="77777777" w:rsidR="00BD3253" w:rsidRPr="00BD3253" w:rsidRDefault="00BD3253" w:rsidP="00BD325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3253">
              <w:rPr>
                <w:rFonts w:ascii="Arial" w:hAnsi="Arial" w:cs="Arial"/>
                <w:sz w:val="24"/>
                <w:szCs w:val="24"/>
                <w:lang w:val="es-MX"/>
              </w:rPr>
              <w:t>73.6 %</w:t>
            </w:r>
          </w:p>
          <w:p w14:paraId="3984AC31" w14:textId="77777777" w:rsidR="00BD3253" w:rsidRPr="00BD3253" w:rsidRDefault="00BD3253" w:rsidP="00BD325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3253">
              <w:rPr>
                <w:rFonts w:ascii="Arial" w:hAnsi="Arial" w:cs="Arial"/>
                <w:sz w:val="24"/>
                <w:szCs w:val="24"/>
                <w:lang w:val="es-MX"/>
              </w:rPr>
              <w:t>(ENDUTIH</w:t>
            </w:r>
          </w:p>
          <w:p w14:paraId="7F5ED6C4" w14:textId="31CEA8B2" w:rsidR="00D1736B" w:rsidRPr="00BD3253" w:rsidRDefault="00BD3253" w:rsidP="00BD325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3253">
              <w:rPr>
                <w:rFonts w:ascii="Arial" w:hAnsi="Arial" w:cs="Arial"/>
                <w:sz w:val="24"/>
                <w:szCs w:val="24"/>
                <w:lang w:val="es-MX"/>
              </w:rPr>
              <w:t>2024)</w:t>
            </w:r>
          </w:p>
        </w:tc>
        <w:tc>
          <w:tcPr>
            <w:tcW w:w="1855" w:type="dxa"/>
          </w:tcPr>
          <w:p w14:paraId="159919E9" w14:textId="77777777" w:rsidR="00BD3253" w:rsidRPr="00BD3253" w:rsidRDefault="00BD3253" w:rsidP="00BD325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3253">
              <w:rPr>
                <w:rFonts w:ascii="Arial" w:hAnsi="Arial" w:cs="Arial"/>
                <w:sz w:val="24"/>
                <w:szCs w:val="24"/>
                <w:lang w:val="es-MX"/>
              </w:rPr>
              <w:t>INEGI - Censo</w:t>
            </w:r>
          </w:p>
          <w:p w14:paraId="2D83C674" w14:textId="77777777" w:rsidR="00BD3253" w:rsidRPr="00BD3253" w:rsidRDefault="00BD3253" w:rsidP="00BD325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3253">
              <w:rPr>
                <w:rFonts w:ascii="Arial" w:hAnsi="Arial" w:cs="Arial"/>
                <w:sz w:val="24"/>
                <w:szCs w:val="24"/>
                <w:lang w:val="es-MX"/>
              </w:rPr>
              <w:t>2020, ENDUTIH</w:t>
            </w:r>
          </w:p>
          <w:p w14:paraId="74620919" w14:textId="33611C92" w:rsidR="00D1736B" w:rsidRPr="00BD3253" w:rsidRDefault="00BD3253" w:rsidP="00BD325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3253">
              <w:rPr>
                <w:rFonts w:ascii="Arial" w:hAnsi="Arial" w:cs="Arial"/>
                <w:sz w:val="24"/>
                <w:szCs w:val="24"/>
                <w:lang w:val="es-MX"/>
              </w:rPr>
              <w:t>2024</w:t>
            </w:r>
          </w:p>
        </w:tc>
      </w:tr>
    </w:tbl>
    <w:p w14:paraId="29255885" w14:textId="77777777" w:rsidR="00D1736B" w:rsidRPr="00BD3253" w:rsidRDefault="00D1736B" w:rsidP="00D1736B">
      <w:pPr>
        <w:rPr>
          <w:rFonts w:ascii="Arial" w:hAnsi="Arial" w:cs="Arial"/>
          <w:sz w:val="24"/>
          <w:szCs w:val="24"/>
          <w:lang w:val="es-MX"/>
        </w:rPr>
      </w:pPr>
    </w:p>
    <w:p w14:paraId="483E1978" w14:textId="6E433D13" w:rsidR="00D1736B" w:rsidRPr="00BD3253" w:rsidRDefault="00D1736B" w:rsidP="00D1736B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BD3253">
        <w:rPr>
          <w:rFonts w:ascii="Arial" w:hAnsi="Arial" w:cs="Arial"/>
          <w:b/>
          <w:bCs/>
          <w:sz w:val="24"/>
          <w:szCs w:val="24"/>
          <w:lang w:val="es-MX"/>
        </w:rPr>
        <w:t>Análisis</w:t>
      </w:r>
      <w:r w:rsidR="00BD3253" w:rsidRPr="00BD3253"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21FF3FE7" w14:textId="546C9376" w:rsidR="00D1736B" w:rsidRPr="00BD3253" w:rsidRDefault="00D1736B" w:rsidP="00D1736B">
      <w:pPr>
        <w:rPr>
          <w:rFonts w:ascii="Arial" w:hAnsi="Arial" w:cs="Arial"/>
          <w:sz w:val="24"/>
          <w:szCs w:val="24"/>
          <w:lang w:val="es-MX"/>
        </w:rPr>
      </w:pPr>
      <w:r w:rsidRPr="00BD3253">
        <w:rPr>
          <w:rFonts w:ascii="Arial" w:hAnsi="Arial" w:cs="Arial"/>
          <w:sz w:val="24"/>
          <w:szCs w:val="24"/>
          <w:lang w:val="es-MX"/>
        </w:rPr>
        <w:t>El porcentaje de viviendas con internet en Álvaro Obregón (77.2%, Censo 2020) está por</w:t>
      </w:r>
      <w:r w:rsidR="00BD3253">
        <w:rPr>
          <w:rFonts w:ascii="Arial" w:hAnsi="Arial" w:cs="Arial"/>
          <w:sz w:val="24"/>
          <w:szCs w:val="24"/>
          <w:lang w:val="es-MX"/>
        </w:rPr>
        <w:t xml:space="preserve"> </w:t>
      </w:r>
      <w:r w:rsidRPr="00BD3253">
        <w:rPr>
          <w:rFonts w:ascii="Arial" w:hAnsi="Arial" w:cs="Arial"/>
          <w:sz w:val="24"/>
          <w:szCs w:val="24"/>
          <w:lang w:val="es-MX"/>
        </w:rPr>
        <w:t>debajo del promedio de la Ciudad de México (84.4%, ENDUTIH 2024) pero por encima del</w:t>
      </w:r>
      <w:r w:rsidR="00BD3253">
        <w:rPr>
          <w:rFonts w:ascii="Arial" w:hAnsi="Arial" w:cs="Arial"/>
          <w:sz w:val="24"/>
          <w:szCs w:val="24"/>
          <w:lang w:val="es-MX"/>
        </w:rPr>
        <w:t xml:space="preserve"> </w:t>
      </w:r>
      <w:r w:rsidRPr="00BD3253">
        <w:rPr>
          <w:rFonts w:ascii="Arial" w:hAnsi="Arial" w:cs="Arial"/>
          <w:sz w:val="24"/>
          <w:szCs w:val="24"/>
          <w:lang w:val="es-MX"/>
        </w:rPr>
        <w:t>promedio nacional (73.6%, ENDUTIH 2024). Esto sugiere que, aunque la alcaldía tiene</w:t>
      </w:r>
      <w:r w:rsidR="00BD3253">
        <w:rPr>
          <w:rFonts w:ascii="Arial" w:hAnsi="Arial" w:cs="Arial"/>
          <w:sz w:val="24"/>
          <w:szCs w:val="24"/>
          <w:lang w:val="es-MX"/>
        </w:rPr>
        <w:t xml:space="preserve"> </w:t>
      </w:r>
      <w:r w:rsidRPr="00BD3253">
        <w:rPr>
          <w:rFonts w:ascii="Arial" w:hAnsi="Arial" w:cs="Arial"/>
          <w:sz w:val="24"/>
          <w:szCs w:val="24"/>
          <w:lang w:val="es-MX"/>
        </w:rPr>
        <w:t>mejor conectividad que el promedio del país, no alcanza los niveles medios de la propia</w:t>
      </w:r>
      <w:r w:rsidR="00BD3253">
        <w:rPr>
          <w:rFonts w:ascii="Arial" w:hAnsi="Arial" w:cs="Arial"/>
          <w:sz w:val="24"/>
          <w:szCs w:val="24"/>
          <w:lang w:val="es-MX"/>
        </w:rPr>
        <w:t xml:space="preserve"> </w:t>
      </w:r>
      <w:r w:rsidRPr="00BD3253">
        <w:rPr>
          <w:rFonts w:ascii="Arial" w:hAnsi="Arial" w:cs="Arial"/>
          <w:sz w:val="24"/>
          <w:szCs w:val="24"/>
          <w:lang w:val="es-MX"/>
        </w:rPr>
        <w:t>CDMX.</w:t>
      </w:r>
    </w:p>
    <w:p w14:paraId="47D024D1" w14:textId="749E0C1A" w:rsidR="00D1736B" w:rsidRPr="00BD3253" w:rsidRDefault="00BD3253" w:rsidP="00D1736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</w:t>
      </w:r>
      <w:r w:rsidR="00D1736B" w:rsidRPr="00BD3253">
        <w:rPr>
          <w:rFonts w:ascii="Arial" w:hAnsi="Arial" w:cs="Arial"/>
          <w:sz w:val="24"/>
          <w:szCs w:val="24"/>
          <w:lang w:val="es-MX"/>
        </w:rPr>
        <w:t>a brecha con respecto a la CDMX puede deberse a heterogeneidad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D1736B" w:rsidRPr="00BD3253">
        <w:rPr>
          <w:rFonts w:ascii="Arial" w:hAnsi="Arial" w:cs="Arial"/>
          <w:sz w:val="24"/>
          <w:szCs w:val="24"/>
          <w:lang w:val="es-MX"/>
        </w:rPr>
        <w:t>socioeconómica dentro de la alcaldía (zonas con menor ingreso o vivienda multifamiliar con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D1736B" w:rsidRPr="00BD3253">
        <w:rPr>
          <w:rFonts w:ascii="Arial" w:hAnsi="Arial" w:cs="Arial"/>
          <w:sz w:val="24"/>
          <w:szCs w:val="24"/>
          <w:lang w:val="es-MX"/>
        </w:rPr>
        <w:t>acceso limitado) o a diferencias en la oferta de infraestructura fija frente a la conectividad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D1736B" w:rsidRPr="00BD3253">
        <w:rPr>
          <w:rFonts w:ascii="Arial" w:hAnsi="Arial" w:cs="Arial"/>
          <w:sz w:val="24"/>
          <w:szCs w:val="24"/>
          <w:lang w:val="es-MX"/>
        </w:rPr>
        <w:t>móvil.</w:t>
      </w:r>
    </w:p>
    <w:p w14:paraId="73E7FB9D" w14:textId="3FE75D84" w:rsidR="00D1736B" w:rsidRPr="00BD3253" w:rsidRDefault="00D1736B" w:rsidP="00D1736B">
      <w:pPr>
        <w:rPr>
          <w:rFonts w:ascii="Arial" w:hAnsi="Arial" w:cs="Arial"/>
          <w:sz w:val="24"/>
          <w:szCs w:val="24"/>
          <w:lang w:val="es-MX"/>
        </w:rPr>
      </w:pPr>
      <w:r w:rsidRPr="00BD3253">
        <w:rPr>
          <w:rFonts w:ascii="Arial" w:hAnsi="Arial" w:cs="Arial"/>
          <w:sz w:val="24"/>
          <w:szCs w:val="24"/>
          <w:lang w:val="es-MX"/>
        </w:rPr>
        <w:t>¿Qué proporción del acceso en Álvaro Obregón es vía datos</w:t>
      </w:r>
      <w:r w:rsidR="00BD3253">
        <w:rPr>
          <w:rFonts w:ascii="Arial" w:hAnsi="Arial" w:cs="Arial"/>
          <w:sz w:val="24"/>
          <w:szCs w:val="24"/>
          <w:lang w:val="es-MX"/>
        </w:rPr>
        <w:t xml:space="preserve"> </w:t>
      </w:r>
      <w:r w:rsidRPr="00BD3253">
        <w:rPr>
          <w:rFonts w:ascii="Arial" w:hAnsi="Arial" w:cs="Arial"/>
          <w:sz w:val="24"/>
          <w:szCs w:val="24"/>
          <w:lang w:val="es-MX"/>
        </w:rPr>
        <w:t>móviles vs. banda ancha fija, y cómo varía esto entre colonias con distintos niveles</w:t>
      </w:r>
      <w:r w:rsidR="00BD3253">
        <w:rPr>
          <w:rFonts w:ascii="Arial" w:hAnsi="Arial" w:cs="Arial"/>
          <w:sz w:val="24"/>
          <w:szCs w:val="24"/>
          <w:lang w:val="es-MX"/>
        </w:rPr>
        <w:t xml:space="preserve"> </w:t>
      </w:r>
      <w:r w:rsidRPr="00BD3253">
        <w:rPr>
          <w:rFonts w:ascii="Arial" w:hAnsi="Arial" w:cs="Arial"/>
          <w:sz w:val="24"/>
          <w:szCs w:val="24"/>
          <w:lang w:val="es-MX"/>
        </w:rPr>
        <w:t>socioeconómicos?</w:t>
      </w:r>
    </w:p>
    <w:p w14:paraId="25AC9C2A" w14:textId="77777777" w:rsidR="00D1736B" w:rsidRPr="00BD3253" w:rsidRDefault="00D1736B" w:rsidP="00D1736B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BD3253">
        <w:rPr>
          <w:rFonts w:ascii="Arial" w:hAnsi="Arial" w:cs="Arial"/>
          <w:b/>
          <w:bCs/>
          <w:sz w:val="24"/>
          <w:szCs w:val="24"/>
          <w:lang w:val="es-MX"/>
        </w:rPr>
        <w:t>Referencias</w:t>
      </w:r>
    </w:p>
    <w:p w14:paraId="03BCD620" w14:textId="685F86CF" w:rsidR="00D1736B" w:rsidRPr="00BD3253" w:rsidRDefault="00D1736B" w:rsidP="00D1736B">
      <w:pPr>
        <w:rPr>
          <w:rFonts w:ascii="Arial" w:hAnsi="Arial" w:cs="Arial"/>
          <w:sz w:val="24"/>
          <w:szCs w:val="24"/>
          <w:lang w:val="es-MX"/>
        </w:rPr>
      </w:pPr>
      <w:r w:rsidRPr="00BD3253">
        <w:rPr>
          <w:rFonts w:ascii="Arial" w:hAnsi="Arial" w:cs="Arial"/>
          <w:sz w:val="24"/>
          <w:szCs w:val="24"/>
          <w:lang w:val="es-MX"/>
        </w:rPr>
        <w:t>INEGI. (2020). Censo de Población y Vivienda 2020: Tabulados básicos de Álvaro Obregón,</w:t>
      </w:r>
      <w:r w:rsidR="00BD3253">
        <w:rPr>
          <w:rFonts w:ascii="Arial" w:hAnsi="Arial" w:cs="Arial"/>
          <w:sz w:val="24"/>
          <w:szCs w:val="24"/>
          <w:lang w:val="es-MX"/>
        </w:rPr>
        <w:t xml:space="preserve"> </w:t>
      </w:r>
      <w:r w:rsidRPr="00BD3253">
        <w:rPr>
          <w:rFonts w:ascii="Arial" w:hAnsi="Arial" w:cs="Arial"/>
          <w:sz w:val="24"/>
          <w:szCs w:val="24"/>
          <w:lang w:val="es-MX"/>
        </w:rPr>
        <w:t>Ciudad de México. Instituto Nacional de Estadística y Geografía.</w:t>
      </w:r>
      <w:r w:rsidR="00BD3253">
        <w:rPr>
          <w:rFonts w:ascii="Arial" w:hAnsi="Arial" w:cs="Arial"/>
          <w:sz w:val="24"/>
          <w:szCs w:val="24"/>
          <w:lang w:val="es-MX"/>
        </w:rPr>
        <w:t xml:space="preserve"> </w:t>
      </w:r>
      <w:r w:rsidRPr="00BD3253">
        <w:rPr>
          <w:rFonts w:ascii="Arial" w:hAnsi="Arial" w:cs="Arial"/>
          <w:sz w:val="24"/>
          <w:szCs w:val="24"/>
          <w:lang w:val="es-MX"/>
        </w:rPr>
        <w:t>https://www.inegi.org.mx/programas/ccpv/2020/</w:t>
      </w:r>
    </w:p>
    <w:p w14:paraId="32AF8E1C" w14:textId="7502D0E2" w:rsidR="00D1736B" w:rsidRPr="00BD3253" w:rsidRDefault="00D1736B" w:rsidP="00D1736B">
      <w:pPr>
        <w:rPr>
          <w:rFonts w:ascii="Arial" w:hAnsi="Arial" w:cs="Arial"/>
          <w:sz w:val="24"/>
          <w:szCs w:val="24"/>
          <w:lang w:val="es-MX"/>
        </w:rPr>
      </w:pPr>
      <w:r w:rsidRPr="00BD3253">
        <w:rPr>
          <w:rFonts w:ascii="Arial" w:hAnsi="Arial" w:cs="Arial"/>
          <w:sz w:val="24"/>
          <w:szCs w:val="24"/>
          <w:lang w:val="es-MX"/>
        </w:rPr>
        <w:t>INEGI. (2025, 6 de febrero). Encuesta Nacional sobre Disponibilidad y Uso de Tecnologías</w:t>
      </w:r>
      <w:r w:rsidR="00BD3253">
        <w:rPr>
          <w:rFonts w:ascii="Arial" w:hAnsi="Arial" w:cs="Arial"/>
          <w:sz w:val="24"/>
          <w:szCs w:val="24"/>
          <w:lang w:val="es-MX"/>
        </w:rPr>
        <w:t xml:space="preserve"> </w:t>
      </w:r>
      <w:r w:rsidRPr="00BD3253">
        <w:rPr>
          <w:rFonts w:ascii="Arial" w:hAnsi="Arial" w:cs="Arial"/>
          <w:sz w:val="24"/>
          <w:szCs w:val="24"/>
          <w:lang w:val="es-MX"/>
        </w:rPr>
        <w:t>de la Información en los Hogares (ENDUTIH) 2024. Comunicado de prensa núm. 57/25.</w:t>
      </w:r>
      <w:r w:rsidR="00BD3253">
        <w:rPr>
          <w:rFonts w:ascii="Arial" w:hAnsi="Arial" w:cs="Arial"/>
          <w:sz w:val="24"/>
          <w:szCs w:val="24"/>
          <w:lang w:val="es-MX"/>
        </w:rPr>
        <w:t xml:space="preserve"> </w:t>
      </w:r>
      <w:r w:rsidRPr="00BD3253">
        <w:rPr>
          <w:rFonts w:ascii="Arial" w:hAnsi="Arial" w:cs="Arial"/>
          <w:sz w:val="24"/>
          <w:szCs w:val="24"/>
          <w:lang w:val="es-MX"/>
        </w:rPr>
        <w:t>Instituto Nacional de Estadística y Geografía</w:t>
      </w:r>
      <w:r w:rsidR="00BD3253">
        <w:rPr>
          <w:rFonts w:ascii="Arial" w:hAnsi="Arial" w:cs="Arial"/>
          <w:sz w:val="24"/>
          <w:szCs w:val="24"/>
          <w:lang w:val="es-MX"/>
        </w:rPr>
        <w:t xml:space="preserve"> </w:t>
      </w:r>
      <w:r w:rsidRPr="00BD3253">
        <w:rPr>
          <w:rFonts w:ascii="Arial" w:hAnsi="Arial" w:cs="Arial"/>
          <w:sz w:val="24"/>
          <w:szCs w:val="24"/>
          <w:lang w:val="es-MX"/>
        </w:rPr>
        <w:t>https://www.inegi.org.mx/contenidos/saladeprensa/boletines/2025/endutih/ENDUTIH_24_RR.pdf</w:t>
      </w:r>
    </w:p>
    <w:p w14:paraId="4935501E" w14:textId="23E43682" w:rsidR="00D1736B" w:rsidRPr="00BD3253" w:rsidRDefault="00D1736B" w:rsidP="00D1736B">
      <w:pPr>
        <w:rPr>
          <w:rFonts w:ascii="Arial" w:hAnsi="Arial" w:cs="Arial"/>
          <w:sz w:val="24"/>
          <w:szCs w:val="24"/>
          <w:lang w:val="es-MX"/>
        </w:rPr>
      </w:pPr>
      <w:r w:rsidRPr="00BD3253">
        <w:rPr>
          <w:rFonts w:ascii="Arial" w:hAnsi="Arial" w:cs="Arial"/>
          <w:sz w:val="24"/>
          <w:szCs w:val="24"/>
          <w:lang w:val="pt-PT"/>
        </w:rPr>
        <w:t xml:space="preserve">INEGI. (2025, 19 de agosto). </w:t>
      </w:r>
      <w:r w:rsidRPr="00BD3253">
        <w:rPr>
          <w:rFonts w:ascii="Arial" w:hAnsi="Arial" w:cs="Arial"/>
          <w:sz w:val="24"/>
          <w:szCs w:val="24"/>
          <w:lang w:val="es-MX"/>
        </w:rPr>
        <w:t>Encuesta Nacional de Ocupación y Empleo (ENOE), 2º</w:t>
      </w:r>
      <w:r w:rsidR="00BD3253">
        <w:rPr>
          <w:rFonts w:ascii="Arial" w:hAnsi="Arial" w:cs="Arial"/>
          <w:sz w:val="24"/>
          <w:szCs w:val="24"/>
          <w:lang w:val="es-MX"/>
        </w:rPr>
        <w:t xml:space="preserve"> </w:t>
      </w:r>
      <w:r w:rsidRPr="00BD3253">
        <w:rPr>
          <w:rFonts w:ascii="Arial" w:hAnsi="Arial" w:cs="Arial"/>
          <w:sz w:val="24"/>
          <w:szCs w:val="24"/>
          <w:lang w:val="es-MX"/>
        </w:rPr>
        <w:t>trimestre de 2025. Comunicado de prensa núm. 433/25. Instituto Nacional de Estadística y</w:t>
      </w:r>
      <w:r w:rsidR="00BD3253">
        <w:rPr>
          <w:rFonts w:ascii="Arial" w:hAnsi="Arial" w:cs="Arial"/>
          <w:sz w:val="24"/>
          <w:szCs w:val="24"/>
          <w:lang w:val="es-MX"/>
        </w:rPr>
        <w:t xml:space="preserve"> </w:t>
      </w:r>
      <w:r w:rsidRPr="00BD3253">
        <w:rPr>
          <w:rFonts w:ascii="Arial" w:hAnsi="Arial" w:cs="Arial"/>
          <w:sz w:val="24"/>
          <w:szCs w:val="24"/>
          <w:lang w:val="es-MX"/>
        </w:rPr>
        <w:t>Geografía.</w:t>
      </w:r>
      <w:r w:rsidR="00BD3253">
        <w:rPr>
          <w:rFonts w:ascii="Arial" w:hAnsi="Arial" w:cs="Arial"/>
          <w:sz w:val="24"/>
          <w:szCs w:val="24"/>
          <w:lang w:val="es-MX"/>
        </w:rPr>
        <w:t xml:space="preserve"> </w:t>
      </w:r>
      <w:r w:rsidRPr="00BD3253">
        <w:rPr>
          <w:rFonts w:ascii="Arial" w:hAnsi="Arial" w:cs="Arial"/>
          <w:sz w:val="24"/>
          <w:szCs w:val="24"/>
          <w:lang w:val="es-MX"/>
        </w:rPr>
        <w:lastRenderedPageBreak/>
        <w:t>https://www.inegi.org.mx/contenidos/saladeprensa/boletines/2025/enoe/enoe2025_08.pdf</w:t>
      </w:r>
    </w:p>
    <w:sectPr w:rsidR="00D1736B" w:rsidRPr="00BD32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2102042">
    <w:abstractNumId w:val="8"/>
  </w:num>
  <w:num w:numId="2" w16cid:durableId="1222207700">
    <w:abstractNumId w:val="6"/>
  </w:num>
  <w:num w:numId="3" w16cid:durableId="769155366">
    <w:abstractNumId w:val="5"/>
  </w:num>
  <w:num w:numId="4" w16cid:durableId="1113987101">
    <w:abstractNumId w:val="4"/>
  </w:num>
  <w:num w:numId="5" w16cid:durableId="795677512">
    <w:abstractNumId w:val="7"/>
  </w:num>
  <w:num w:numId="6" w16cid:durableId="774832995">
    <w:abstractNumId w:val="3"/>
  </w:num>
  <w:num w:numId="7" w16cid:durableId="1165971679">
    <w:abstractNumId w:val="2"/>
  </w:num>
  <w:num w:numId="8" w16cid:durableId="548611927">
    <w:abstractNumId w:val="1"/>
  </w:num>
  <w:num w:numId="9" w16cid:durableId="1378359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AF0CE1"/>
    <w:rsid w:val="00B47730"/>
    <w:rsid w:val="00BD3253"/>
    <w:rsid w:val="00CB0664"/>
    <w:rsid w:val="00CB7666"/>
    <w:rsid w:val="00D173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19C018"/>
  <w14:defaultImageDpi w14:val="300"/>
  <w15:docId w15:val="{1E65B2C8-28A1-46DB-9F3C-DA831377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D1736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7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rafael hernandez martinez</cp:lastModifiedBy>
  <cp:revision>2</cp:revision>
  <dcterms:created xsi:type="dcterms:W3CDTF">2025-09-24T01:13:00Z</dcterms:created>
  <dcterms:modified xsi:type="dcterms:W3CDTF">2025-09-24T01:13:00Z</dcterms:modified>
  <cp:category/>
</cp:coreProperties>
</file>